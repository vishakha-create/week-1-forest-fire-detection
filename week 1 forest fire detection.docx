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05EBF" w14:textId="77777777" w:rsidR="00BB4A3E" w:rsidRPr="004E7AD6" w:rsidRDefault="00000000">
      <w:pPr>
        <w:pStyle w:val="Title"/>
        <w:jc w:val="center"/>
        <w:rPr>
          <w:color w:val="auto"/>
        </w:rPr>
      </w:pPr>
      <w:r w:rsidRPr="004E7AD6">
        <w:rPr>
          <w:color w:val="auto"/>
        </w:rPr>
        <w:t>Forest Fire Detection Using Deep Learning – Week 1 Assessment</w:t>
      </w:r>
    </w:p>
    <w:p w14:paraId="1FBFA825" w14:textId="77777777" w:rsidR="00BB4A3E" w:rsidRPr="004E7AD6" w:rsidRDefault="00000000">
      <w:pPr>
        <w:pStyle w:val="Heading1"/>
        <w:rPr>
          <w:color w:val="auto"/>
        </w:rPr>
      </w:pPr>
      <w:r w:rsidRPr="004E7AD6">
        <w:rPr>
          <w:color w:val="auto"/>
        </w:rPr>
        <w:t>📘 What is Deep Learning (DL)?</w:t>
      </w:r>
    </w:p>
    <w:p w14:paraId="16A2565B" w14:textId="77777777" w:rsidR="00BB4A3E" w:rsidRPr="004E7AD6" w:rsidRDefault="00000000">
      <w:r w:rsidRPr="004E7AD6">
        <w:t>Deep Learning (DL) is a branch of Artificial Intelligence (AI) that attempts to simulate the way the human brain learns and makes decisions. It is a specialized field within Machine Learning (ML) that uses structures known as artificial neural networks with many layers—hence the term 'deep'. These networks are capable of automatically discovering patterns and extracting meaningful information from large volumes of unstructured data such as images, videos, audio, and text.</w:t>
      </w:r>
      <w:r w:rsidRPr="004E7AD6">
        <w:br/>
      </w:r>
      <w:r w:rsidRPr="004E7AD6">
        <w:br/>
        <w:t>The core strength of deep learning lies in its ability to automatically perform feature extraction without human intervention. Traditional machine learning models often require domain-specific knowledge and feature engineering, but deep learning algorithms eliminate this requirement by learning directly from raw data.</w:t>
      </w:r>
      <w:r w:rsidRPr="004E7AD6">
        <w:br/>
      </w:r>
      <w:r w:rsidRPr="004E7AD6">
        <w:br/>
        <w:t>Deep learning models, such as convolutional neural networks (CNNs), recurrent neural networks (RNNs), and transformers, have shown tremendous success in fields like natural language processing, speech recognition, computer vision, and robotics. They require large datasets and powerful computational resources (like GPUs or TPUs) for training. Once trained, however, these models can generalize well and perform complex tasks with high accuracy.</w:t>
      </w:r>
    </w:p>
    <w:p w14:paraId="6CD79C66" w14:textId="77777777" w:rsidR="00BB4A3E" w:rsidRPr="004E7AD6" w:rsidRDefault="00000000">
      <w:pPr>
        <w:pStyle w:val="Heading1"/>
        <w:rPr>
          <w:color w:val="auto"/>
        </w:rPr>
      </w:pPr>
      <w:r w:rsidRPr="004E7AD6">
        <w:rPr>
          <w:color w:val="auto"/>
        </w:rPr>
        <w:t>🧠 What is a Neural Network and Its Types?</w:t>
      </w:r>
    </w:p>
    <w:p w14:paraId="2697EFDD" w14:textId="77777777" w:rsidR="00BB4A3E" w:rsidRPr="004E7AD6" w:rsidRDefault="00000000">
      <w:r w:rsidRPr="004E7AD6">
        <w:t>A neural network is a computational framework inspired by the structure and functionality of the human brain. It consists of layers of interconnected units called neurons. Each neuron receives input, processes it using an activation function, and passes it to the next layer. The network adjusts the weights of these connections during training to minimize prediction error.</w:t>
      </w:r>
      <w:r w:rsidRPr="004E7AD6">
        <w:br/>
      </w:r>
      <w:r w:rsidRPr="004E7AD6">
        <w:br/>
        <w:t>Types of Neural Networks:</w:t>
      </w:r>
      <w:r w:rsidRPr="004E7AD6">
        <w:br/>
        <w:t>1. Feedforward Neural Network (FNN):</w:t>
      </w:r>
      <w:r w:rsidRPr="004E7AD6">
        <w:br/>
        <w:t xml:space="preserve">   - The simplest form of a neural network where the information moves in one direction—from input to output.</w:t>
      </w:r>
      <w:r w:rsidRPr="004E7AD6">
        <w:br/>
        <w:t xml:space="preserve">   - Used in classification tasks and regression models.</w:t>
      </w:r>
      <w:r w:rsidRPr="004E7AD6">
        <w:br/>
      </w:r>
      <w:r w:rsidRPr="004E7AD6">
        <w:br/>
        <w:t>2. Convolutional Neural Network (CNN):</w:t>
      </w:r>
      <w:r w:rsidRPr="004E7AD6">
        <w:br/>
        <w:t xml:space="preserve">   - Specialized for image and video processing.</w:t>
      </w:r>
      <w:r w:rsidRPr="004E7AD6">
        <w:br/>
        <w:t xml:space="preserve">   - Uses convolutional layers to detect spatial hierarchies of patterns.</w:t>
      </w:r>
      <w:r w:rsidRPr="004E7AD6">
        <w:br/>
      </w:r>
      <w:r w:rsidRPr="004E7AD6">
        <w:lastRenderedPageBreak/>
        <w:t xml:space="preserve">   - Excellent for tasks like image classification, object detection, and medical image analysis.</w:t>
      </w:r>
      <w:r w:rsidRPr="004E7AD6">
        <w:br/>
      </w:r>
      <w:r w:rsidRPr="004E7AD6">
        <w:br/>
        <w:t>3. Recurrent Neural Network (RNN):</w:t>
      </w:r>
      <w:r w:rsidRPr="004E7AD6">
        <w:br/>
        <w:t xml:space="preserve">   - Designed for sequence data, where output at each time step depends on the previous one.</w:t>
      </w:r>
      <w:r w:rsidRPr="004E7AD6">
        <w:br/>
        <w:t xml:space="preserve">   - Used in language modeling, speech recognition, and time series prediction.</w:t>
      </w:r>
      <w:r w:rsidRPr="004E7AD6">
        <w:br/>
      </w:r>
      <w:r w:rsidRPr="004E7AD6">
        <w:br/>
        <w:t>4. Generative Adversarial Network (GAN):</w:t>
      </w:r>
      <w:r w:rsidRPr="004E7AD6">
        <w:br/>
        <w:t xml:space="preserve">   - Consists of two networks: a generator that creates data and a discriminator that evaluates it.</w:t>
      </w:r>
      <w:r w:rsidRPr="004E7AD6">
        <w:br/>
        <w:t xml:space="preserve">   - Used for generating realistic images, deep fakes, and enhancing data.</w:t>
      </w:r>
    </w:p>
    <w:p w14:paraId="2DD9C009" w14:textId="77777777" w:rsidR="00BB4A3E" w:rsidRPr="004E7AD6" w:rsidRDefault="00000000">
      <w:pPr>
        <w:pStyle w:val="Heading1"/>
        <w:rPr>
          <w:color w:val="auto"/>
        </w:rPr>
      </w:pPr>
      <w:r w:rsidRPr="004E7AD6">
        <w:rPr>
          <w:color w:val="auto"/>
        </w:rPr>
        <w:t>🌀 What is CNN in Simple Words?</w:t>
      </w:r>
    </w:p>
    <w:p w14:paraId="15A8EF71" w14:textId="77777777" w:rsidR="00BB4A3E" w:rsidRPr="004E7AD6" w:rsidRDefault="00000000">
      <w:r w:rsidRPr="004E7AD6">
        <w:t>A Convolutional Neural Network (CNN) is a deep learning algorithm designed specifically to process and analyze visual data such as images. CNNs take images as input, apply various filters to detect patterns, and learn to classify or label these patterns accurately. They work by applying a set of learnable filters (kernels) across the image to extract important visual features like edges, colors, textures, or objects.</w:t>
      </w:r>
      <w:r w:rsidRPr="004E7AD6">
        <w:br/>
      </w:r>
      <w:r w:rsidRPr="004E7AD6">
        <w:br/>
        <w:t>The architecture of a CNN usually consists of several layers:</w:t>
      </w:r>
      <w:r w:rsidRPr="004E7AD6">
        <w:br/>
        <w:t>- Convolutional layers that extract features from the input image.</w:t>
      </w:r>
      <w:r w:rsidRPr="004E7AD6">
        <w:br/>
        <w:t>- Pooling layers that reduce the spatial dimensions, helping with computation and overfitting.</w:t>
      </w:r>
      <w:r w:rsidRPr="004E7AD6">
        <w:br/>
        <w:t>- Fully connected (dense) layers that interpret the extracted features and make final predictions.</w:t>
      </w:r>
      <w:r w:rsidRPr="004E7AD6">
        <w:br/>
      </w:r>
      <w:r w:rsidRPr="004E7AD6">
        <w:br/>
        <w:t>CNNs are widely used in image recognition, object detection, self-driving cars, facial recognition systems, and even in diagnosing diseases through medical images.</w:t>
      </w:r>
    </w:p>
    <w:p w14:paraId="0CF6712F" w14:textId="30A7349E" w:rsidR="00BB4A3E" w:rsidRPr="004E7AD6" w:rsidRDefault="00000000">
      <w:pPr>
        <w:pStyle w:val="Heading1"/>
        <w:rPr>
          <w:color w:val="auto"/>
        </w:rPr>
      </w:pPr>
      <w:r w:rsidRPr="004E7AD6">
        <w:rPr>
          <w:color w:val="auto"/>
        </w:rPr>
        <w:t xml:space="preserve">🔁 Project Pipeline </w:t>
      </w:r>
    </w:p>
    <w:p w14:paraId="6560D537" w14:textId="77777777" w:rsidR="00BB4A3E" w:rsidRPr="004E7AD6" w:rsidRDefault="00000000">
      <w:r w:rsidRPr="004E7AD6">
        <w:t>1. Data Collection &amp; Loading:</w:t>
      </w:r>
      <w:r w:rsidRPr="004E7AD6">
        <w:br/>
        <w:t>- The dataset was sourced from the Kaggle Wildfire Dataset, which includes labeled images of forest fires and non-fire conditions.</w:t>
      </w:r>
      <w:r w:rsidRPr="004E7AD6">
        <w:br/>
        <w:t>- Google Colab was used to access, load, and preprocess the dataset due to its support for free GPU acceleration, which helps with model training.</w:t>
      </w:r>
      <w:r w:rsidRPr="004E7AD6">
        <w:br/>
      </w:r>
      <w:r w:rsidRPr="004E7AD6">
        <w:br/>
        <w:t>2. Image Processing &amp; Augmentation:</w:t>
      </w:r>
      <w:r w:rsidRPr="004E7AD6">
        <w:br/>
        <w:t>- Images were resized and normalized to a standard shape (e.g., 128x128) for uniformity.</w:t>
      </w:r>
      <w:r w:rsidRPr="004E7AD6">
        <w:br/>
        <w:t>- Augmentation techniques such as horizontal/vertical flipping, random rotation, and zoom were applied to artificially expand the dataset and improve the model's ability to generalize.</w:t>
      </w:r>
      <w:r w:rsidRPr="004E7AD6">
        <w:br/>
        <w:t>- This helps prevent overfitting and ensures the model can perform well on unseen data.</w:t>
      </w:r>
      <w:r w:rsidRPr="004E7AD6">
        <w:br/>
      </w:r>
      <w:r w:rsidRPr="004E7AD6">
        <w:lastRenderedPageBreak/>
        <w:br/>
        <w:t>3. CNN Model Building:</w:t>
      </w:r>
      <w:r w:rsidRPr="004E7AD6">
        <w:br/>
        <w:t>- A custom CNN architecture was built using TensorFlow and Keras libraries.</w:t>
      </w:r>
      <w:r w:rsidRPr="004E7AD6">
        <w:br/>
        <w:t>- The network included multiple convolutional layers (for feature extraction), ReLU activations (for non-linearity), max pooling (for downsampling), and dropout (for regularization).</w:t>
      </w:r>
      <w:r w:rsidRPr="004E7AD6">
        <w:br/>
        <w:t>- The final layers were fully connected layers ending in a sigmoid activation function for binary classification (fire vs. no fire).</w:t>
      </w:r>
      <w:r w:rsidRPr="004E7AD6">
        <w:br/>
      </w:r>
      <w:r w:rsidRPr="004E7AD6">
        <w:br/>
        <w:t>4. Model Evaluation:</w:t>
      </w:r>
      <w:r w:rsidRPr="004E7AD6">
        <w:br/>
        <w:t>- The model was trained on the training set and evaluated on the validation and test sets.</w:t>
      </w:r>
      <w:r w:rsidRPr="004E7AD6">
        <w:br/>
        <w:t>- Evaluation metrics included accuracy, precision, recall, and F1-score to ensure robust performance.</w:t>
      </w:r>
      <w:r w:rsidRPr="004E7AD6">
        <w:br/>
        <w:t>- A confusion matrix was also used to analyze false positives and false negatives.</w:t>
      </w:r>
    </w:p>
    <w:p w14:paraId="4EE08136" w14:textId="77777777" w:rsidR="00BB4A3E" w:rsidRPr="004E7AD6" w:rsidRDefault="00000000">
      <w:pPr>
        <w:pStyle w:val="Heading1"/>
        <w:rPr>
          <w:color w:val="auto"/>
        </w:rPr>
      </w:pPr>
      <w:r w:rsidRPr="004E7AD6">
        <w:rPr>
          <w:color w:val="auto"/>
        </w:rPr>
        <w:t>🔧 Improvisations Done</w:t>
      </w:r>
    </w:p>
    <w:p w14:paraId="15C9D37B" w14:textId="77777777" w:rsidR="00BB4A3E" w:rsidRPr="004E7AD6" w:rsidRDefault="00000000">
      <w:r w:rsidRPr="004E7AD6">
        <w:t>- Implemented real-time data augmentation to make the model more robust to different environmental conditions like lighting or smoke.</w:t>
      </w:r>
      <w:r w:rsidRPr="004E7AD6">
        <w:br/>
        <w:t>- Applied dropout layers after convolutional and dense layers to reduce overfitting and improve generalization.</w:t>
      </w:r>
      <w:r w:rsidRPr="004E7AD6">
        <w:br/>
        <w:t>- Used early stopping and learning rate reduction on plateau to avoid overtraining and to converge faster.</w:t>
      </w:r>
      <w:r w:rsidRPr="004E7AD6">
        <w:br/>
        <w:t>- Fine-tuned hyperparameters including batch size, learning rate, and number of epochs to optimize model performance.</w:t>
      </w:r>
      <w:r w:rsidRPr="004E7AD6">
        <w:br/>
        <w:t>- Conducted multiple experiments and visualized training/validation curves to analyze learning behavior and correct underfitting or overfitting issues.</w:t>
      </w:r>
      <w:r w:rsidRPr="004E7AD6">
        <w:br/>
        <w:t>- Explored integration with cloud-based alerts and dashboard systems to convert this project into a potential real-time wildfire alert system.</w:t>
      </w:r>
    </w:p>
    <w:p w14:paraId="1D6CBE6A" w14:textId="78F29AC2" w:rsidR="00BB4A3E" w:rsidRPr="004E7AD6" w:rsidRDefault="00BB4A3E"/>
    <w:sectPr w:rsidR="00BB4A3E" w:rsidRPr="004E7A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4814757">
    <w:abstractNumId w:val="8"/>
  </w:num>
  <w:num w:numId="2" w16cid:durableId="114763603">
    <w:abstractNumId w:val="6"/>
  </w:num>
  <w:num w:numId="3" w16cid:durableId="1185557546">
    <w:abstractNumId w:val="5"/>
  </w:num>
  <w:num w:numId="4" w16cid:durableId="158733485">
    <w:abstractNumId w:val="4"/>
  </w:num>
  <w:num w:numId="5" w16cid:durableId="566652201">
    <w:abstractNumId w:val="7"/>
  </w:num>
  <w:num w:numId="6" w16cid:durableId="1330786250">
    <w:abstractNumId w:val="3"/>
  </w:num>
  <w:num w:numId="7" w16cid:durableId="2111002579">
    <w:abstractNumId w:val="2"/>
  </w:num>
  <w:num w:numId="8" w16cid:durableId="215556891">
    <w:abstractNumId w:val="1"/>
  </w:num>
  <w:num w:numId="9" w16cid:durableId="60766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AD6"/>
    <w:rsid w:val="009A7AB1"/>
    <w:rsid w:val="00AA1D8D"/>
    <w:rsid w:val="00B47730"/>
    <w:rsid w:val="00BB4A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78634"/>
  <w14:defaultImageDpi w14:val="300"/>
  <w15:docId w15:val="{016855F7-66C6-4B5A-B4E9-58EAE9E2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vishakha rose</cp:lastModifiedBy>
  <cp:revision>2</cp:revision>
  <dcterms:created xsi:type="dcterms:W3CDTF">2013-12-23T23:15:00Z</dcterms:created>
  <dcterms:modified xsi:type="dcterms:W3CDTF">2025-04-29T16:24:00Z</dcterms:modified>
  <cp:category/>
</cp:coreProperties>
</file>